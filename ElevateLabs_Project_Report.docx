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EDA5D" w14:textId="5DE6A93C" w:rsidR="00AD6635" w:rsidRPr="008E287C" w:rsidRDefault="00000000">
      <w:pPr>
        <w:pStyle w:val="Title"/>
        <w:jc w:val="center"/>
        <w:rPr>
          <w:b/>
          <w:bCs/>
        </w:rPr>
      </w:pPr>
      <w:r w:rsidRPr="008E287C">
        <w:rPr>
          <w:b/>
          <w:bCs/>
        </w:rPr>
        <w:t>Social Media Analytics Backend</w:t>
      </w:r>
    </w:p>
    <w:p w14:paraId="090C02E5" w14:textId="77777777" w:rsidR="00AD6635" w:rsidRPr="008E287C" w:rsidRDefault="00000000">
      <w:pPr>
        <w:jc w:val="center"/>
        <w:rPr>
          <w:b/>
          <w:bCs/>
          <w:sz w:val="28"/>
          <w:szCs w:val="28"/>
        </w:rPr>
      </w:pPr>
      <w:r w:rsidRPr="008E287C">
        <w:rPr>
          <w:b/>
          <w:bCs/>
          <w:sz w:val="28"/>
          <w:szCs w:val="28"/>
        </w:rPr>
        <w:t>Project Report – Elevate Labs Internship</w:t>
      </w:r>
    </w:p>
    <w:p w14:paraId="2CD7CE41" w14:textId="77777777" w:rsidR="00AD6635" w:rsidRDefault="00AD6635"/>
    <w:p w14:paraId="6E105CE4" w14:textId="77777777" w:rsidR="00AD6635" w:rsidRDefault="00000000">
      <w:r w:rsidRPr="00A268A0">
        <w:rPr>
          <w:b/>
          <w:bCs/>
        </w:rPr>
        <w:t>Name:</w:t>
      </w:r>
      <w:r>
        <w:t xml:space="preserve"> Prem Kumar</w:t>
      </w:r>
    </w:p>
    <w:p w14:paraId="04C88966" w14:textId="77777777" w:rsidR="00AD6635" w:rsidRDefault="00000000">
      <w:r w:rsidRPr="00A268A0">
        <w:rPr>
          <w:b/>
          <w:bCs/>
        </w:rPr>
        <w:t>Project Title</w:t>
      </w:r>
      <w:r>
        <w:t>: Social Media Engagement Analytics Backend</w:t>
      </w:r>
    </w:p>
    <w:p w14:paraId="1C4BB731" w14:textId="77777777" w:rsidR="00AD6635" w:rsidRDefault="00000000">
      <w:r w:rsidRPr="00A268A0">
        <w:rPr>
          <w:b/>
          <w:bCs/>
        </w:rPr>
        <w:t>Organization</w:t>
      </w:r>
      <w:r>
        <w:t>: Elevate Labs</w:t>
      </w:r>
    </w:p>
    <w:p w14:paraId="1FBFA1ED" w14:textId="77777777" w:rsidR="00AD6635" w:rsidRDefault="00000000">
      <w:r w:rsidRPr="00A268A0">
        <w:rPr>
          <w:b/>
          <w:bCs/>
        </w:rPr>
        <w:t>Duration</w:t>
      </w:r>
      <w:r>
        <w:t>: July 2025</w:t>
      </w:r>
    </w:p>
    <w:p w14:paraId="15B3D3BF" w14:textId="77777777" w:rsidR="00AD6635" w:rsidRDefault="00000000">
      <w:r w:rsidRPr="00A268A0">
        <w:rPr>
          <w:b/>
          <w:bCs/>
        </w:rPr>
        <w:t>Tools</w:t>
      </w:r>
      <w:r>
        <w:t xml:space="preserve"> </w:t>
      </w:r>
      <w:r w:rsidRPr="00A268A0">
        <w:rPr>
          <w:b/>
          <w:bCs/>
        </w:rPr>
        <w:t>Used</w:t>
      </w:r>
      <w:r>
        <w:t>: PostgreSQL, pgAdmin</w:t>
      </w:r>
    </w:p>
    <w:p w14:paraId="5756EDCE" w14:textId="041ED1D9" w:rsidR="00AD6635" w:rsidRDefault="00000000">
      <w:r>
        <w:rPr>
          <w:b/>
        </w:rPr>
        <w:t>—————————————————————————————————————————</w:t>
      </w:r>
    </w:p>
    <w:p w14:paraId="3CEDEED3" w14:textId="77777777" w:rsidR="00AD6635" w:rsidRDefault="00000000">
      <w:pPr>
        <w:pStyle w:val="Heading2"/>
      </w:pPr>
      <w:r>
        <w:t>1. Introduction</w:t>
      </w:r>
    </w:p>
    <w:p w14:paraId="0EEFD937" w14:textId="77777777" w:rsidR="00AD6635" w:rsidRDefault="00000000">
      <w:r>
        <w:t>This project was part of my internship at Elevate Labs where I was required to build a backend system that captures and analyzes user engagement data from a simulated social media platform.</w:t>
      </w:r>
      <w:r>
        <w:br/>
      </w:r>
      <w:r>
        <w:br/>
        <w:t>As a beginner, my goal was to understand how real-world platforms track user activity like likes, comments, and follows. I chose SQL and PostgreSQL to build everything from the ground up without relying on external libraries or frameworks.</w:t>
      </w:r>
    </w:p>
    <w:p w14:paraId="226CCE2D" w14:textId="00726803" w:rsidR="00AD6635" w:rsidRDefault="00000000">
      <w:pPr>
        <w:pStyle w:val="Heading2"/>
      </w:pPr>
      <w:r>
        <w:t xml:space="preserve">2. </w:t>
      </w:r>
      <w:r w:rsidR="00F33E22">
        <w:t>Abstract</w:t>
      </w:r>
    </w:p>
    <w:p w14:paraId="432E5ADB" w14:textId="77777777" w:rsidR="00AD6635" w:rsidRDefault="00000000">
      <w:r>
        <w:t>To create a backend analytics system that:</w:t>
      </w:r>
      <w:r>
        <w:br/>
        <w:t>- Stores users, posts, comments, likes, and follow relationships</w:t>
      </w:r>
      <w:r>
        <w:br/>
        <w:t>- Automatically tracks engagement using triggers</w:t>
      </w:r>
      <w:r>
        <w:br/>
        <w:t>- Generates insights through views and analytical SQL queries</w:t>
      </w:r>
      <w:r>
        <w:br/>
      </w:r>
      <w:r>
        <w:br/>
        <w:t>This helped me practice how data flows and how to make sense of it through raw SQL.</w:t>
      </w:r>
    </w:p>
    <w:p w14:paraId="07208F9C" w14:textId="179FEEB0" w:rsidR="007727BA" w:rsidRPr="007727BA" w:rsidRDefault="007727BA">
      <w:pPr>
        <w:rPr>
          <w:b/>
          <w:bCs/>
          <w:color w:val="4F81BD" w:themeColor="accent1"/>
          <w:sz w:val="28"/>
          <w:szCs w:val="28"/>
        </w:rPr>
      </w:pPr>
      <w:r w:rsidRPr="007727BA">
        <w:rPr>
          <w:b/>
          <w:bCs/>
          <w:color w:val="4F81BD" w:themeColor="accent1"/>
          <w:sz w:val="28"/>
          <w:szCs w:val="28"/>
        </w:rPr>
        <w:t>S</w:t>
      </w:r>
      <w:r w:rsidRPr="007727BA">
        <w:rPr>
          <w:b/>
          <w:bCs/>
          <w:color w:val="4F81BD" w:themeColor="accent1"/>
          <w:sz w:val="28"/>
          <w:szCs w:val="28"/>
        </w:rPr>
        <w:t>TEPS</w:t>
      </w:r>
      <w:r w:rsidRPr="007727BA">
        <w:rPr>
          <w:b/>
          <w:bCs/>
          <w:color w:val="4F81BD" w:themeColor="accent1"/>
          <w:sz w:val="28"/>
          <w:szCs w:val="28"/>
        </w:rPr>
        <w:t xml:space="preserve"> I</w:t>
      </w:r>
      <w:r w:rsidRPr="007727BA">
        <w:rPr>
          <w:b/>
          <w:bCs/>
          <w:color w:val="4F81BD" w:themeColor="accent1"/>
          <w:sz w:val="28"/>
          <w:szCs w:val="28"/>
        </w:rPr>
        <w:t>NVOLVED</w:t>
      </w:r>
      <w:r w:rsidRPr="007727BA">
        <w:rPr>
          <w:b/>
          <w:bCs/>
          <w:color w:val="4F81BD" w:themeColor="accent1"/>
          <w:sz w:val="28"/>
          <w:szCs w:val="28"/>
        </w:rPr>
        <w:t xml:space="preserve"> </w:t>
      </w:r>
      <w:r w:rsidRPr="007727BA">
        <w:rPr>
          <w:b/>
          <w:bCs/>
          <w:color w:val="4F81BD" w:themeColor="accent1"/>
          <w:sz w:val="28"/>
          <w:szCs w:val="28"/>
        </w:rPr>
        <w:t>IN BUILDING THE PROJECT</w:t>
      </w:r>
    </w:p>
    <w:p w14:paraId="64605A79" w14:textId="77777777" w:rsidR="00AD6635" w:rsidRDefault="00000000">
      <w:pPr>
        <w:pStyle w:val="Heading2"/>
      </w:pPr>
      <w:r>
        <w:t>3. Database Schema Design</w:t>
      </w:r>
    </w:p>
    <w:p w14:paraId="5F7BC8C5" w14:textId="7C0CEBC1" w:rsidR="00AD6635" w:rsidRDefault="00000000">
      <w:r>
        <w:t>The project uses six interconnected tables:</w:t>
      </w:r>
      <w:r>
        <w:br/>
        <w:t xml:space="preserve">- </w:t>
      </w:r>
      <w:r w:rsidRPr="00A268A0">
        <w:rPr>
          <w:b/>
          <w:bCs/>
        </w:rPr>
        <w:t>Users:</w:t>
      </w:r>
      <w:r>
        <w:t xml:space="preserve"> Stores user information</w:t>
      </w:r>
      <w:r>
        <w:br/>
        <w:t xml:space="preserve">- </w:t>
      </w:r>
      <w:r w:rsidRPr="00A268A0">
        <w:rPr>
          <w:b/>
          <w:bCs/>
        </w:rPr>
        <w:t>Posts:</w:t>
      </w:r>
      <w:r>
        <w:t xml:space="preserve"> Contains content created by users</w:t>
      </w:r>
      <w:r>
        <w:br/>
        <w:t xml:space="preserve">- </w:t>
      </w:r>
      <w:r w:rsidRPr="00A268A0">
        <w:rPr>
          <w:b/>
          <w:bCs/>
        </w:rPr>
        <w:t>Likes:</w:t>
      </w:r>
      <w:r>
        <w:t xml:space="preserve"> Tracks which users liked which posts</w:t>
      </w:r>
      <w:r>
        <w:br/>
        <w:t xml:space="preserve">- </w:t>
      </w:r>
      <w:r w:rsidRPr="00A268A0">
        <w:rPr>
          <w:b/>
          <w:bCs/>
        </w:rPr>
        <w:t>Comments:</w:t>
      </w:r>
      <w:r>
        <w:t xml:space="preserve"> Tracks which users commented on which posts</w:t>
      </w:r>
      <w:r>
        <w:br/>
      </w:r>
      <w:r>
        <w:lastRenderedPageBreak/>
        <w:t xml:space="preserve">- </w:t>
      </w:r>
      <w:r w:rsidRPr="00A268A0">
        <w:rPr>
          <w:b/>
          <w:bCs/>
        </w:rPr>
        <w:t>Followers:</w:t>
      </w:r>
      <w:r>
        <w:t xml:space="preserve"> Represents follower-following relationships</w:t>
      </w:r>
      <w:r>
        <w:br/>
        <w:t xml:space="preserve">- </w:t>
      </w:r>
      <w:r w:rsidRPr="00A268A0">
        <w:rPr>
          <w:b/>
          <w:bCs/>
        </w:rPr>
        <w:t>PostAnalytics:</w:t>
      </w:r>
      <w:r>
        <w:t xml:space="preserve"> A dynamic table that stores engagement metrics for each post</w:t>
      </w:r>
      <w:r>
        <w:br/>
      </w:r>
      <w:r>
        <w:br/>
        <w:t>These tables were designed with proper foreign key relationships for integrity.</w:t>
      </w:r>
    </w:p>
    <w:p w14:paraId="2AD20E3A" w14:textId="77777777" w:rsidR="00AD6635" w:rsidRDefault="00000000">
      <w:pPr>
        <w:pStyle w:val="Heading2"/>
      </w:pPr>
      <w:r>
        <w:t>4. Automating Engagement Calculation</w:t>
      </w:r>
    </w:p>
    <w:p w14:paraId="577886AF" w14:textId="6A02ACE5" w:rsidR="00AD6635" w:rsidRDefault="00000000" w:rsidP="00A268A0">
      <w:r>
        <w:t>I used PostgreSQL triggers to automate updates in the PostAnalytics table.</w:t>
      </w:r>
      <w:r>
        <w:br/>
        <w:t xml:space="preserve">- </w:t>
      </w:r>
      <w:r w:rsidRPr="00A268A0">
        <w:rPr>
          <w:b/>
          <w:bCs/>
        </w:rPr>
        <w:t>Trigger events:</w:t>
      </w:r>
      <w:r>
        <w:t xml:space="preserve"> AFTER INSERT on Likes and Comments</w:t>
      </w:r>
      <w:r>
        <w:br/>
      </w:r>
      <w:r w:rsidRPr="00A268A0">
        <w:rPr>
          <w:b/>
          <w:bCs/>
        </w:rPr>
        <w:t>- Effect</w:t>
      </w:r>
      <w:r w:rsidR="00A268A0" w:rsidRPr="00A268A0">
        <w:rPr>
          <w:b/>
          <w:bCs/>
        </w:rPr>
        <w:t>:</w:t>
      </w:r>
      <w:r>
        <w:t xml:space="preserve"> Automatically updates the corresponding post's engagement stats</w:t>
      </w:r>
      <w:r>
        <w:br/>
        <w:t xml:space="preserve">- </w:t>
      </w:r>
      <w:r w:rsidRPr="00A268A0">
        <w:rPr>
          <w:b/>
          <w:bCs/>
        </w:rPr>
        <w:t>Formula used:</w:t>
      </w:r>
      <w:r w:rsidRPr="00A268A0">
        <w:rPr>
          <w:b/>
          <w:bCs/>
        </w:rPr>
        <w:br/>
      </w:r>
      <w:r>
        <w:br/>
      </w:r>
      <w:r w:rsidR="0057745D" w:rsidRPr="00A268A0">
        <w:rPr>
          <w:highlight w:val="yellow"/>
        </w:rPr>
        <w:t>engagement score</w:t>
      </w:r>
      <w:r w:rsidRPr="00A268A0">
        <w:rPr>
          <w:highlight w:val="yellow"/>
        </w:rPr>
        <w:t xml:space="preserve"> = </w:t>
      </w:r>
      <w:r w:rsidR="0057745D" w:rsidRPr="00A268A0">
        <w:rPr>
          <w:highlight w:val="yellow"/>
        </w:rPr>
        <w:t>likes_count</w:t>
      </w:r>
      <w:r w:rsidRPr="00A268A0">
        <w:rPr>
          <w:highlight w:val="yellow"/>
        </w:rPr>
        <w:t xml:space="preserve"> * 1 + comments_count * 1.5</w:t>
      </w:r>
      <w:r w:rsidRPr="00A268A0">
        <w:br/>
      </w:r>
      <w:r>
        <w:br/>
        <w:t>This saved me from writing manual update queries.</w:t>
      </w:r>
    </w:p>
    <w:p w14:paraId="45D3C995" w14:textId="77777777" w:rsidR="00AD6635" w:rsidRDefault="00000000">
      <w:pPr>
        <w:pStyle w:val="Heading2"/>
      </w:pPr>
      <w:r>
        <w:t>5. Smart Views for Insight</w:t>
      </w:r>
    </w:p>
    <w:p w14:paraId="68E92315" w14:textId="212C680C" w:rsidR="00AD6635" w:rsidRDefault="00000000">
      <w:r>
        <w:t>I created the following SQL views to help summarize and explore the data:</w:t>
      </w:r>
      <w:r>
        <w:br/>
      </w:r>
      <w:r w:rsidRPr="00A268A0">
        <w:rPr>
          <w:b/>
          <w:bCs/>
        </w:rPr>
        <w:t>- top_5_engaging_posts:</w:t>
      </w:r>
      <w:r>
        <w:t xml:space="preserve"> Ranks posts based on engagement score</w:t>
      </w:r>
      <w:r>
        <w:br/>
      </w:r>
      <w:r w:rsidRPr="00A268A0">
        <w:rPr>
          <w:b/>
          <w:bCs/>
        </w:rPr>
        <w:t>- most_followed_users:</w:t>
      </w:r>
      <w:r>
        <w:t xml:space="preserve"> Shows users with the highest follower count</w:t>
      </w:r>
      <w:r>
        <w:br/>
      </w:r>
      <w:r w:rsidRPr="00A268A0">
        <w:rPr>
          <w:b/>
          <w:bCs/>
        </w:rPr>
        <w:t xml:space="preserve">- active_users_summary: </w:t>
      </w:r>
      <w:r>
        <w:t>Aggregates user activity (likes, comments, posts)</w:t>
      </w:r>
      <w:r>
        <w:br/>
      </w:r>
      <w:r>
        <w:br/>
        <w:t>These views made querying and reporting very easy.</w:t>
      </w:r>
    </w:p>
    <w:p w14:paraId="52F3C12F" w14:textId="77777777" w:rsidR="00AD6635" w:rsidRDefault="00000000">
      <w:pPr>
        <w:pStyle w:val="Heading2"/>
      </w:pPr>
      <w:r>
        <w:t xml:space="preserve">6. Analytical Queries with </w:t>
      </w:r>
      <w:proofErr w:type="gramStart"/>
      <w:r>
        <w:t>RANK(</w:t>
      </w:r>
      <w:proofErr w:type="gramEnd"/>
      <w:r>
        <w:t>) and Aggregates</w:t>
      </w:r>
    </w:p>
    <w:p w14:paraId="6C46F8C5" w14:textId="65634D7E" w:rsidR="00AD6635" w:rsidRDefault="00000000">
      <w:r>
        <w:t>To go beyond static views, I added:</w:t>
      </w:r>
      <w:r>
        <w:br/>
      </w:r>
      <w:r w:rsidRPr="00BF756E">
        <w:rPr>
          <w:b/>
          <w:bCs/>
        </w:rPr>
        <w:t>- Ranked post engagement:</w:t>
      </w:r>
      <w:r>
        <w:t xml:space="preserve"> Using </w:t>
      </w:r>
      <w:r w:rsidR="00BF756E">
        <w:t>RANK (</w:t>
      </w:r>
      <w:r>
        <w:t xml:space="preserve">) over </w:t>
      </w:r>
      <w:r w:rsidR="00BF756E">
        <w:t>engagement score</w:t>
      </w:r>
      <w:r>
        <w:br/>
      </w:r>
      <w:r w:rsidRPr="00BF756E">
        <w:rPr>
          <w:b/>
          <w:bCs/>
        </w:rPr>
        <w:t>- Top users by total engagement:</w:t>
      </w:r>
      <w:r>
        <w:t xml:space="preserve"> Using </w:t>
      </w:r>
      <w:r w:rsidR="00BF756E">
        <w:t>SUM (</w:t>
      </w:r>
      <w:r>
        <w:t xml:space="preserve">) and </w:t>
      </w:r>
      <w:r w:rsidR="00BF756E">
        <w:t>RANK (</w:t>
      </w:r>
      <w:r>
        <w:t>)</w:t>
      </w:r>
      <w:r>
        <w:br/>
      </w:r>
      <w:r w:rsidRPr="00BF756E">
        <w:rPr>
          <w:b/>
          <w:bCs/>
        </w:rPr>
        <w:t>- Zero engagement post detection:</w:t>
      </w:r>
      <w:r>
        <w:t xml:space="preserve"> Identifying posts with no likes or comments</w:t>
      </w:r>
      <w:r>
        <w:br/>
      </w:r>
      <w:r>
        <w:br/>
        <w:t>These queries gave deeper insights into which users or posts were inactive or most engaging.</w:t>
      </w:r>
    </w:p>
    <w:p w14:paraId="79C28F74" w14:textId="77777777" w:rsidR="00AD6635" w:rsidRDefault="00000000">
      <w:pPr>
        <w:pStyle w:val="Heading2"/>
      </w:pPr>
      <w:r>
        <w:t>7. Results and Outputs</w:t>
      </w:r>
    </w:p>
    <w:p w14:paraId="380658F1" w14:textId="30A0DB27" w:rsidR="00AD6635" w:rsidRDefault="00000000">
      <w:r>
        <w:t>I ran multiple SQL queries and saved:</w:t>
      </w:r>
      <w:r>
        <w:br/>
        <w:t>- Screenshots of data tables and outputs (e.g., post analytics, top users)</w:t>
      </w:r>
      <w:r>
        <w:br/>
        <w:t>- Exported .csv files for every key result table</w:t>
      </w:r>
      <w:r>
        <w:br/>
      </w:r>
      <w:r>
        <w:br/>
        <w:t>This helped ensure that I could submit both visual and data proof of my work.</w:t>
      </w:r>
    </w:p>
    <w:p w14:paraId="668EDC81" w14:textId="77777777" w:rsidR="00AD6635" w:rsidRDefault="00000000">
      <w:pPr>
        <w:pStyle w:val="Heading2"/>
      </w:pPr>
      <w:r>
        <w:t>8. Learnings &amp; Takeaways</w:t>
      </w:r>
    </w:p>
    <w:p w14:paraId="11AE4198" w14:textId="77777777" w:rsidR="00AD6635" w:rsidRDefault="00000000">
      <w:r>
        <w:t>- I now understand how SQL triggers automate backend logic</w:t>
      </w:r>
      <w:r>
        <w:br/>
        <w:t>- Learned how to write clean, readable analytical queries</w:t>
      </w:r>
      <w:r>
        <w:br/>
        <w:t>- Practiced creating views and working with relational data</w:t>
      </w:r>
      <w:r>
        <w:br/>
      </w:r>
      <w:r>
        <w:lastRenderedPageBreak/>
        <w:t>- Got better at problem-solving using just SQL and logic</w:t>
      </w:r>
      <w:r>
        <w:br/>
        <w:t>- Realized how important backend analytics is for any digital platform</w:t>
      </w:r>
    </w:p>
    <w:p w14:paraId="651719F1" w14:textId="77777777" w:rsidR="00AD6635" w:rsidRDefault="00000000">
      <w:pPr>
        <w:pStyle w:val="Heading2"/>
      </w:pPr>
      <w:r>
        <w:t>9. Conclusion</w:t>
      </w:r>
    </w:p>
    <w:p w14:paraId="424B1575" w14:textId="7B97F583" w:rsidR="00AD6635" w:rsidRDefault="00000000">
      <w:r>
        <w:t>This project helped me move from writing simple SELECT queries to building a full backend logic for engagement analytics. I followed all internship rules and worked independently. I'm confident this project built a strong foundation in SQL and real-world data logic.</w:t>
      </w:r>
      <w:r>
        <w:br/>
      </w:r>
      <w:r>
        <w:br/>
      </w:r>
      <w:r w:rsidRPr="00BF756E">
        <w:rPr>
          <w:b/>
          <w:bCs/>
          <w:sz w:val="24"/>
          <w:szCs w:val="24"/>
        </w:rPr>
        <w:t>Submitted by:</w:t>
      </w:r>
      <w:r>
        <w:br/>
        <w:t>Prem Kumar</w:t>
      </w:r>
      <w:r w:rsidR="00BF756E">
        <w:t xml:space="preserve"> Kurukanti.</w:t>
      </w:r>
      <w:r>
        <w:br/>
        <w:t>SQL Intern,</w:t>
      </w:r>
      <w:r w:rsidR="00BF756E">
        <w:t xml:space="preserve"> </w:t>
      </w:r>
      <w:r>
        <w:t>Elevate Labs – July 2025</w:t>
      </w:r>
      <w:r w:rsidR="00BF756E">
        <w:t>.</w:t>
      </w:r>
    </w:p>
    <w:sectPr w:rsidR="00AD66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544670">
    <w:abstractNumId w:val="8"/>
  </w:num>
  <w:num w:numId="2" w16cid:durableId="6175306">
    <w:abstractNumId w:val="6"/>
  </w:num>
  <w:num w:numId="3" w16cid:durableId="58528563">
    <w:abstractNumId w:val="5"/>
  </w:num>
  <w:num w:numId="4" w16cid:durableId="1720784844">
    <w:abstractNumId w:val="4"/>
  </w:num>
  <w:num w:numId="5" w16cid:durableId="1188443078">
    <w:abstractNumId w:val="7"/>
  </w:num>
  <w:num w:numId="6" w16cid:durableId="765812324">
    <w:abstractNumId w:val="3"/>
  </w:num>
  <w:num w:numId="7" w16cid:durableId="632709168">
    <w:abstractNumId w:val="2"/>
  </w:num>
  <w:num w:numId="8" w16cid:durableId="1039746946">
    <w:abstractNumId w:val="1"/>
  </w:num>
  <w:num w:numId="9" w16cid:durableId="167372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1536"/>
    <w:rsid w:val="00326F90"/>
    <w:rsid w:val="0057745D"/>
    <w:rsid w:val="007727BA"/>
    <w:rsid w:val="008E287C"/>
    <w:rsid w:val="00A268A0"/>
    <w:rsid w:val="00AA1D8D"/>
    <w:rsid w:val="00AD6635"/>
    <w:rsid w:val="00B47730"/>
    <w:rsid w:val="00BE4C11"/>
    <w:rsid w:val="00BF756E"/>
    <w:rsid w:val="00CB0664"/>
    <w:rsid w:val="00D85847"/>
    <w:rsid w:val="00F33E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B73FD"/>
  <w14:defaultImageDpi w14:val="300"/>
  <w15:docId w15:val="{1D650F1D-9731-42A5-A93A-BB58EC20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premkurukanti@outlook.com</cp:lastModifiedBy>
  <cp:revision>4</cp:revision>
  <dcterms:created xsi:type="dcterms:W3CDTF">2025-07-24T05:42:00Z</dcterms:created>
  <dcterms:modified xsi:type="dcterms:W3CDTF">2025-07-24T06:33:00Z</dcterms:modified>
  <cp:category/>
</cp:coreProperties>
</file>